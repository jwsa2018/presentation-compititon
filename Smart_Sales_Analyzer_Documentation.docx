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2694D" w14:textId="77777777" w:rsidR="009F2FC4" w:rsidRDefault="00000000">
      <w:pPr>
        <w:pStyle w:val="Title"/>
      </w:pPr>
      <w:r>
        <w:t>Smart Sales Analyzer</w:t>
      </w:r>
    </w:p>
    <w:p w14:paraId="033E61C7" w14:textId="77777777" w:rsidR="009F2FC4" w:rsidRDefault="00000000">
      <w:pPr>
        <w:pStyle w:val="Heading1"/>
      </w:pPr>
      <w:r>
        <w:t>Team Members</w:t>
      </w:r>
    </w:p>
    <w:p w14:paraId="0B39C89E" w14:textId="77777777" w:rsidR="009F2FC4" w:rsidRDefault="00000000">
      <w:r>
        <w:t>Joud Alsabban, Jana Owidat, Toleen Afaneh, Dania Shalab</w:t>
      </w:r>
    </w:p>
    <w:p w14:paraId="42D20727" w14:textId="77777777" w:rsidR="009F2FC4" w:rsidRDefault="00000000">
      <w:pPr>
        <w:pStyle w:val="Heading1"/>
      </w:pPr>
      <w:r>
        <w:t>1. Introduction</w:t>
      </w:r>
    </w:p>
    <w:p w14:paraId="0E694505" w14:textId="77777777" w:rsidR="009F2FC4" w:rsidRDefault="00000000">
      <w:r>
        <w:t>In a fast-paced retail and e-commerce environment, businesses are constantly managing huge volumes of sales data. These data files, often in CSV format, can be overwhelming and time-consuming to interpret manually. Our solution, "Smart Sales Analyzer," is a user-friendly web-based tool built with Streamlit that allows users to simply upload their sales CSV files and receive immediate, smart, and insightful analysis. Whether you're a store manager, a student, or part of a sales team, Smart Sales Analyzer helps you save time, discover trends, and make better data-driven decisions.</w:t>
      </w:r>
    </w:p>
    <w:p w14:paraId="77897D8C" w14:textId="77777777" w:rsidR="009F2FC4" w:rsidRDefault="00000000">
      <w:pPr>
        <w:pStyle w:val="Heading1"/>
      </w:pPr>
      <w:r>
        <w:t>2. The Problem</w:t>
      </w:r>
    </w:p>
    <w:p w14:paraId="70A24E8E" w14:textId="77777777" w:rsidR="009F2FC4" w:rsidRDefault="00000000">
      <w:r>
        <w:t>Many users across different sectors (retailers, freelancers, students) deal with messy spreadsheets containing sales, product data, and pricing. They often:</w:t>
      </w:r>
      <w:r>
        <w:br/>
        <w:t>- Manually calculate totals and trends</w:t>
      </w:r>
      <w:r>
        <w:br/>
        <w:t>- Get confused with column names and formatting</w:t>
      </w:r>
      <w:r>
        <w:br/>
        <w:t>- Waste valuable time scrolling for useful insights</w:t>
      </w:r>
      <w:r>
        <w:br/>
      </w:r>
      <w:r>
        <w:br/>
        <w:t>The lack of a quick, intelligent interface for file-based analysis is what inspired the development of our app.</w:t>
      </w:r>
    </w:p>
    <w:p w14:paraId="1DAC909A" w14:textId="77777777" w:rsidR="009F2FC4" w:rsidRDefault="00000000">
      <w:pPr>
        <w:pStyle w:val="Heading1"/>
      </w:pPr>
      <w:r>
        <w:t>3. Our Solution</w:t>
      </w:r>
    </w:p>
    <w:p w14:paraId="003436E5" w14:textId="77777777" w:rsidR="009F2FC4" w:rsidRDefault="00000000">
      <w:r>
        <w:t>Smart Sales Analyzer automates the boring parts:</w:t>
      </w:r>
      <w:r>
        <w:br/>
        <w:t>- Users upload a CSV file</w:t>
      </w:r>
      <w:r>
        <w:br/>
        <w:t>- The app detects sales columns, category columns, and intelligently analyzes them</w:t>
      </w:r>
      <w:r>
        <w:br/>
        <w:t>- Instantly generates a readable table, a bar chart of top-selling items/branches, and offers a built-in chatbot</w:t>
      </w:r>
      <w:r>
        <w:br/>
      </w:r>
      <w:r>
        <w:br/>
        <w:t>No complex setup, no programming needed. It just works.</w:t>
      </w:r>
    </w:p>
    <w:p w14:paraId="32B842C3" w14:textId="77777777" w:rsidR="00684DEE" w:rsidRDefault="00684DEE" w:rsidP="00684DEE">
      <w:pPr>
        <w:pStyle w:val="Heading1"/>
      </w:pPr>
    </w:p>
    <w:p w14:paraId="1263A97A" w14:textId="0AB09106" w:rsidR="00684DEE" w:rsidRPr="00684DEE" w:rsidRDefault="00000000" w:rsidP="00684DEE">
      <w:pPr>
        <w:pStyle w:val="Heading1"/>
      </w:pPr>
      <w:r>
        <w:t>4. Features</w:t>
      </w:r>
    </w:p>
    <w:p w14:paraId="751F66BF" w14:textId="77777777" w:rsidR="009F2FC4" w:rsidRDefault="00000000">
      <w:r>
        <w:t>- Multi-language Interface: Choose between English and Arabic.</w:t>
      </w:r>
      <w:r>
        <w:br/>
        <w:t>- Smart Column Detection: Automatically detects numerical sales data and categorical labels.</w:t>
      </w:r>
      <w:r>
        <w:br/>
        <w:t>- Insightful Bar Chart: Displays top-performing categories (e.g. Branch, Product) by total sales.</w:t>
      </w:r>
      <w:r>
        <w:br/>
        <w:t>- Data Table Preview: Clean and interactive preview of uploaded data.</w:t>
      </w:r>
      <w:r>
        <w:br/>
        <w:t>- Interactive Chatbot: Answers predefined questions like:</w:t>
      </w:r>
      <w:r>
        <w:br/>
        <w:t xml:space="preserve">  * What is the top selling branch?</w:t>
      </w:r>
      <w:r>
        <w:br/>
        <w:t xml:space="preserve">  * What is the top selling product?</w:t>
      </w:r>
      <w:r>
        <w:br/>
        <w:t xml:space="preserve">  * What is the least profit?</w:t>
      </w:r>
      <w:r>
        <w:br/>
        <w:t>- Web Integration: Can be embedded or accessed via a clickable link/button from any HTML page.</w:t>
      </w:r>
    </w:p>
    <w:p w14:paraId="50B5B455" w14:textId="77777777" w:rsidR="009F2FC4" w:rsidRDefault="00000000">
      <w:pPr>
        <w:pStyle w:val="Heading1"/>
      </w:pPr>
      <w:r>
        <w:t>5. Target Users</w:t>
      </w:r>
    </w:p>
    <w:p w14:paraId="65D3FFF6" w14:textId="77777777" w:rsidR="009F2FC4" w:rsidRDefault="00000000">
      <w:r>
        <w:t>- Store Owners: For organizing sales summaries</w:t>
      </w:r>
      <w:r>
        <w:br/>
        <w:t>- Students: Simplifying academic tasks related to data analysis</w:t>
      </w:r>
      <w:r>
        <w:br/>
        <w:t>- Freelancers: Managing and analyzing client CSV files</w:t>
      </w:r>
      <w:r>
        <w:br/>
        <w:t>- Team Leaders: Sharing analyzed reports with teams</w:t>
      </w:r>
      <w:r>
        <w:br/>
        <w:t>- Anyone: Looking to save time and automate sales insights</w:t>
      </w:r>
    </w:p>
    <w:p w14:paraId="110F6D77" w14:textId="77777777" w:rsidR="009F2FC4" w:rsidRDefault="00000000">
      <w:pPr>
        <w:pStyle w:val="Heading1"/>
      </w:pPr>
      <w:r>
        <w:t>6. Technical Stack</w:t>
      </w:r>
    </w:p>
    <w:p w14:paraId="17E733B1" w14:textId="77777777" w:rsidR="009F2FC4" w:rsidRDefault="00000000">
      <w:r>
        <w:t>- Frontend: Streamlit</w:t>
      </w:r>
      <w:r>
        <w:br/>
        <w:t>- Data Processing: Pandas, Matplotlib</w:t>
      </w:r>
      <w:r>
        <w:br/>
        <w:t>- Language Toggle: Streamlit widget with conditional rendering</w:t>
      </w:r>
      <w:r>
        <w:br/>
        <w:t>- Hosting: Streamlit Community Cloud / Localhost</w:t>
      </w:r>
    </w:p>
    <w:p w14:paraId="1BB6CF64" w14:textId="77777777" w:rsidR="009F2FC4" w:rsidRDefault="00000000">
      <w:pPr>
        <w:pStyle w:val="Heading1"/>
      </w:pPr>
      <w:r>
        <w:t>7. Why It Wins</w:t>
      </w:r>
    </w:p>
    <w:p w14:paraId="4F3EEABF" w14:textId="77777777" w:rsidR="009F2FC4" w:rsidRDefault="00000000">
      <w:r>
        <w:t>- Super easy to use</w:t>
      </w:r>
      <w:r>
        <w:br/>
        <w:t>- Works with any CSV format</w:t>
      </w:r>
      <w:r>
        <w:br/>
        <w:t>- Language flexibility</w:t>
      </w:r>
      <w:r>
        <w:br/>
        <w:t>- Modern UI and fast processing</w:t>
      </w:r>
      <w:r>
        <w:br/>
        <w:t>- No login or setup required</w:t>
      </w:r>
      <w:r>
        <w:br/>
      </w:r>
      <w:r>
        <w:br/>
        <w:t>With just one click, Smart Sales Analyzer transforms raw sales data into actionable business intelligence.</w:t>
      </w:r>
    </w:p>
    <w:p w14:paraId="3BC07CCD" w14:textId="77777777" w:rsidR="009F2FC4" w:rsidRDefault="00000000">
      <w:pPr>
        <w:pStyle w:val="Heading1"/>
      </w:pPr>
      <w:r>
        <w:t>8. Future Enhancements</w:t>
      </w:r>
    </w:p>
    <w:p w14:paraId="62808F06" w14:textId="77777777" w:rsidR="009F2FC4" w:rsidRDefault="00000000">
      <w:r>
        <w:t>- Upload multiple files for combined analysis</w:t>
      </w:r>
      <w:r>
        <w:br/>
        <w:t>- Export reports to PDF/Excel</w:t>
      </w:r>
      <w:r>
        <w:br/>
        <w:t>- Smarter AI chatbot that understands free-text questions</w:t>
      </w:r>
      <w:r>
        <w:br/>
        <w:t>- Authentication for personal dashboards</w:t>
      </w:r>
      <w:r>
        <w:br/>
        <w:t>- Pie chart and time series visualizations</w:t>
      </w:r>
    </w:p>
    <w:p w14:paraId="78FBCF1D" w14:textId="77777777" w:rsidR="009F2FC4" w:rsidRDefault="00000000">
      <w:pPr>
        <w:pStyle w:val="Heading1"/>
      </w:pPr>
      <w:r>
        <w:t>9. Conclusion</w:t>
      </w:r>
    </w:p>
    <w:p w14:paraId="6F4587FD" w14:textId="77777777" w:rsidR="009F2FC4" w:rsidRDefault="00000000">
      <w:r>
        <w:t>Smart Sales Analyzer is the ultimate tool for turning chaos into clarity. In a world where time is money, our app delivers fast, clean, and smart insights from any CSV file. Whether it’s for academic, business, or casual use, this tool is designed to make sales analysis a breeze.</w:t>
      </w:r>
      <w:r>
        <w:br/>
      </w:r>
      <w:r>
        <w:br/>
        <w:t>Your file. Your data. Your insights. In seconds.</w:t>
      </w:r>
    </w:p>
    <w:sectPr w:rsidR="009F2F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274417">
    <w:abstractNumId w:val="8"/>
  </w:num>
  <w:num w:numId="2" w16cid:durableId="2100173312">
    <w:abstractNumId w:val="6"/>
  </w:num>
  <w:num w:numId="3" w16cid:durableId="288362465">
    <w:abstractNumId w:val="5"/>
  </w:num>
  <w:num w:numId="4" w16cid:durableId="1810709953">
    <w:abstractNumId w:val="4"/>
  </w:num>
  <w:num w:numId="5" w16cid:durableId="1860003690">
    <w:abstractNumId w:val="7"/>
  </w:num>
  <w:num w:numId="6" w16cid:durableId="1176381168">
    <w:abstractNumId w:val="3"/>
  </w:num>
  <w:num w:numId="7" w16cid:durableId="288710532">
    <w:abstractNumId w:val="2"/>
  </w:num>
  <w:num w:numId="8" w16cid:durableId="1161123500">
    <w:abstractNumId w:val="1"/>
  </w:num>
  <w:num w:numId="9" w16cid:durableId="173777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856"/>
    <w:rsid w:val="00684DEE"/>
    <w:rsid w:val="009F2F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D3DEB"/>
  <w14:defaultImageDpi w14:val="300"/>
  <w15:docId w15:val="{08D5006A-2522-46EE-BF77-B4CA803A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Joud Sabban</cp:lastModifiedBy>
  <cp:revision>2</cp:revision>
  <dcterms:created xsi:type="dcterms:W3CDTF">2025-05-10T18:12:00Z</dcterms:created>
  <dcterms:modified xsi:type="dcterms:W3CDTF">2025-05-10T18:12:00Z</dcterms:modified>
  <cp:category/>
</cp:coreProperties>
</file>